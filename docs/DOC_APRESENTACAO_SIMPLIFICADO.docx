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Documento Simplificado — Projeto “Pontos Históricos do Recife”</w:t>
      </w:r>
    </w:p>
    <w:p/>
    <w:p>
      <w:pPr>
        <w:pStyle w:val="Heading2"/>
      </w:pPr>
      <w:r>
        <w:t>1) Definição do projeto</w:t>
      </w:r>
    </w:p>
    <w:p>
      <w:pPr>
        <w:pStyle w:val="ListBullet"/>
      </w:pPr>
      <w:r>
        <w:t>**O que é**: Aplicativo educacional gamificado que usa IA para reconhecer pontos históricos do Recife a partir de imagens e avaliar descrições textuais.</w:t>
      </w:r>
    </w:p>
    <w:p>
      <w:pPr>
        <w:pStyle w:val="ListBullet"/>
      </w:pPr>
      <w:r>
        <w:t>**Como o usuário interage**:</w:t>
      </w:r>
    </w:p>
    <w:p>
      <w:pPr>
        <w:pStyle w:val="ListBullet"/>
      </w:pPr>
      <w:r>
        <w:t>Modo Foto: envia uma imagem para o modelo CNN identificar/comparar.</w:t>
      </w:r>
    </w:p>
    <w:p>
      <w:pPr>
        <w:pStyle w:val="ListBullet"/>
      </w:pPr>
      <w:r>
        <w:t>Modo Descrição: escreve um texto; o sistema avalia com NLP.</w:t>
      </w:r>
    </w:p>
    <w:p>
      <w:pPr>
        <w:pStyle w:val="ListBullet"/>
      </w:pPr>
      <w:r>
        <w:t>Modo Mistério: desafio de adivinhar o local.</w:t>
      </w:r>
    </w:p>
    <w:p>
      <w:pPr>
        <w:pStyle w:val="ListBullet"/>
      </w:pPr>
      <w:r>
        <w:t>**Stack**: Python, Flask (backend), PyTorch (CNN), sklearn + NLTK (NLP), HTML/JS (frontend).</w:t>
      </w:r>
    </w:p>
    <w:p/>
    <w:p>
      <w:pPr>
        <w:pStyle w:val="Heading2"/>
      </w:pPr>
      <w:r>
        <w:t>2) Problemática escolhida</w:t>
      </w:r>
    </w:p>
    <w:p>
      <w:pPr>
        <w:pStyle w:val="ListBullet"/>
      </w:pPr>
      <w:r>
        <w:t>**Problema**: Dificuldade de engajar estudantes no aprendizado de história local com métodos tradicionais.</w:t>
      </w:r>
    </w:p>
    <w:p>
      <w:pPr>
        <w:pStyle w:val="ListBullet"/>
      </w:pPr>
      <w:r>
        <w:t>**Solução**: Chatbot/jogo com:</w:t>
      </w:r>
    </w:p>
    <w:p>
      <w:pPr>
        <w:pStyle w:val="ListBullet"/>
      </w:pPr>
      <w:r>
        <w:t>Reconhecimento de imagem para identificar pontos históricos.</w:t>
      </w:r>
    </w:p>
    <w:p>
      <w:pPr>
        <w:pStyle w:val="ListBullet"/>
      </w:pPr>
      <w:r>
        <w:t>Avaliação automática de texto (semântica + keywords).</w:t>
      </w:r>
    </w:p>
    <w:p>
      <w:pPr>
        <w:pStyle w:val="ListBullet"/>
      </w:pPr>
      <w:r>
        <w:t>Gamificação (XP, níveis, streak) para motivar.</w:t>
      </w:r>
    </w:p>
    <w:p/>
    <w:p>
      <w:pPr>
        <w:pStyle w:val="Heading2"/>
      </w:pPr>
      <w:r>
        <w:t>3) Datasets escolhidos</w:t>
      </w:r>
    </w:p>
    <w:p>
      <w:pPr>
        <w:pStyle w:val="ListBullet"/>
      </w:pPr>
      <w:r>
        <w:t>**Imagens (estado atual no filesystem)**: 6 fotos presentes em `data/recife_historic/casa_da_cultura/`. As demais pastas de classes existem mas estão vazias neste momento (12 classes definidas por pasta).</w:t>
      </w:r>
    </w:p>
    <w:p>
      <w:pPr>
        <w:pStyle w:val="ListBullet"/>
      </w:pPr>
      <w:r>
        <w:t>**Descrições**: `data/photo_descriptions.json` (23 registros) com:</w:t>
      </w:r>
    </w:p>
    <w:p>
      <w:pPr>
        <w:pStyle w:val="ListBullet"/>
      </w:pPr>
      <w:r>
        <w:t>`id`, `image_path`, `name`, `official_description`, `keywords`, `difficulty`, `points`.</w:t>
      </w:r>
    </w:p>
    <w:p/>
    <w:p>
      <w:pPr>
        <w:pStyle w:val="Heading2"/>
      </w:pPr>
      <w:r>
        <w:t>4) Pipeline/ETL (simplificado)</w:t>
      </w:r>
    </w:p>
    <w:p>
      <w:pPr>
        <w:pStyle w:val="ListBullet"/>
      </w:pPr>
      <w:r>
        <w:t>**Entrada (Foto)**:</w:t>
      </w:r>
    </w:p>
    <w:p>
      <w:pPr>
        <w:pStyle w:val="ListBullet"/>
      </w:pPr>
      <w:r>
        <w:t>Base64 → PIL → Resize/Normalize → CNN `ImprovedCNN` → classe + confiança.</w:t>
      </w:r>
    </w:p>
    <w:p>
      <w:pPr>
        <w:pStyle w:val="ListBullet"/>
      </w:pPr>
      <w:r>
        <w:t>**Entrada (Texto)**:</w:t>
      </w:r>
    </w:p>
    <w:p>
      <w:pPr>
        <w:pStyle w:val="ListBullet"/>
      </w:pPr>
      <w:r>
        <w:t>Limpeza (lowercase, remoção de acentos/stopwords, lematização) → TF-IDF → similaridade cosseno.</w:t>
      </w:r>
    </w:p>
    <w:p>
      <w:pPr>
        <w:pStyle w:val="ListBullet"/>
      </w:pPr>
      <w:r>
        <w:t>Score final = 60% similaridade + 40% presença de keywords.</w:t>
      </w:r>
    </w:p>
    <w:p>
      <w:pPr>
        <w:pStyle w:val="ListBullet"/>
      </w:pPr>
      <w:r>
        <w:t>**Gamificação**:</w:t>
      </w:r>
    </w:p>
    <w:p>
      <w:pPr>
        <w:pStyle w:val="ListBullet"/>
      </w:pPr>
      <w:r>
        <w:t>Ação → calcula pontos/XP → atualiza tentativas, acertos, streak e nível.</w:t>
      </w:r>
    </w:p>
    <w:p>
      <w:pPr>
        <w:pStyle w:val="ListBullet"/>
      </w:pPr>
      <w:r>
        <w:t>Não há ETL externo; os dados são locais (imagens e JSON).</w:t>
      </w:r>
    </w:p>
    <w:p/>
    <w:p>
      <w:pPr>
        <w:pStyle w:val="Heading2"/>
      </w:pPr>
      <w:r>
        <w:t>5) Modelos escolhidos</w:t>
      </w:r>
    </w:p>
    <w:p>
      <w:pPr>
        <w:pStyle w:val="ListBullet"/>
      </w:pPr>
      <w:r>
        <w:t>**Visão (Deep Learning)**:</w:t>
      </w:r>
    </w:p>
    <w:p>
      <w:pPr>
        <w:pStyle w:val="ListBullet"/>
      </w:pPr>
      <w:r>
        <w:t>`ImprovedCNN` (PyTorch) treinada do zero.</w:t>
      </w:r>
    </w:p>
    <w:p>
      <w:pPr>
        <w:pStyle w:val="ListBullet"/>
      </w:pPr>
      <w:r>
        <w:t>Estrutura: Conv (64,128,256,512) + AdaptiveAvgPool → FC (1024, 512, 256) → 12 classes.</w:t>
      </w:r>
    </w:p>
    <w:p>
      <w:pPr>
        <w:pStyle w:val="ListBullet"/>
      </w:pPr>
      <w:r>
        <w:t>Acurácia reportada: ~96% (no conjunto do projeto).</w:t>
      </w:r>
    </w:p>
    <w:p>
      <w:pPr>
        <w:pStyle w:val="ListBullet"/>
      </w:pPr>
      <w:r>
        <w:t>**Texto (NLP)**:</w:t>
      </w:r>
    </w:p>
    <w:p>
      <w:pPr>
        <w:pStyle w:val="ListBullet"/>
      </w:pPr>
      <w:r>
        <w:t>`TfidfVectorizer(max_features=1000)` + `cosine_similarity`.</w:t>
      </w:r>
    </w:p>
    <w:p>
      <w:pPr>
        <w:pStyle w:val="ListBullet"/>
      </w:pPr>
      <w:r>
        <w:t>Pré-processamento com NLTK (stopwords PT) e lematização.</w:t>
      </w:r>
    </w:p>
    <w:p>
      <w:pPr>
        <w:pStyle w:val="ListBullet"/>
      </w:pPr>
      <w:r>
        <w:t>Observação: O código também suporta comparar similaridade visual entre fotos do usuário e a foto do desafio.</w:t>
      </w:r>
    </w:p>
    <w:p/>
    <w:p>
      <w:pPr>
        <w:pStyle w:val="Heading2"/>
      </w:pPr>
      <w:r>
        <w:t>6) Estratégias de avaliação (as usadas no projeto)</w:t>
      </w:r>
    </w:p>
    <w:p>
      <w:pPr>
        <w:pStyle w:val="ListBullet"/>
      </w:pPr>
      <w:r>
        <w:t>**CNN (modo foto)**:</w:t>
      </w:r>
    </w:p>
    <w:p>
      <w:pPr>
        <w:pStyle w:val="ListBullet"/>
      </w:pPr>
      <w:r>
        <w:t>Similaridade alta quando as classes batem (mesmo local).</w:t>
      </w:r>
    </w:p>
    <w:p>
      <w:pPr>
        <w:pStyle w:val="ListBullet"/>
      </w:pPr>
      <w:r>
        <w:t>Métrica prática: thresholds no score/semelhança para pontuação (≥0.8 excelente, ≥0.6 bom, ≥0.4 aceitável).</w:t>
      </w:r>
    </w:p>
    <w:p>
      <w:pPr>
        <w:pStyle w:val="ListBullet"/>
      </w:pPr>
      <w:r>
        <w:t>**NLP (modo descrição)**:</w:t>
      </w:r>
    </w:p>
    <w:p>
      <w:pPr>
        <w:pStyle w:val="ListBullet"/>
      </w:pPr>
      <w:r>
        <w:t>Score por similaridade de TF-IDF + keywords.</w:t>
      </w:r>
    </w:p>
    <w:p>
      <w:pPr>
        <w:pStyle w:val="ListBullet"/>
      </w:pPr>
      <w:r>
        <w:t>Regras de pontuação simples por faixas: ≥80% excelente; ≥60% muito bom; ≥40% bom; &lt;40% tentativa.</w:t>
      </w:r>
    </w:p>
    <w:p>
      <w:pPr>
        <w:pStyle w:val="ListBullet"/>
      </w:pPr>
      <w:r>
        <w:t>**Gamificação**:</w:t>
      </w:r>
    </w:p>
    <w:p>
      <w:pPr>
        <w:pStyle w:val="ListBullet"/>
      </w:pPr>
      <w:r>
        <w:t>XP, nível, streak, acurácia acumulada do jogador.</w:t>
      </w:r>
    </w:p>
    <w:p/>
    <w:p>
      <w:pPr>
        <w:pStyle w:val="Heading2"/>
      </w:pPr>
      <w:r>
        <w:t>7) Arquitetura do projeto (figura simples)</w:t>
      </w:r>
    </w:p>
    <w:p>
      <w:pPr>
        <w:pStyle w:val="NoSpacing"/>
      </w:pPr>
    </w:p>
    <w:p>
      <w:r>
        <w:rPr>
          <w:rFonts w:ascii="Consolas" w:hAnsi="Consolas"/>
          <w:sz w:val="20"/>
        </w:rPr>
        <w:t>flowchart LR</w:t>
      </w:r>
    </w:p>
    <w:p>
      <w:r>
        <w:rPr>
          <w:rFonts w:ascii="Consolas" w:hAnsi="Consolas"/>
          <w:sz w:val="20"/>
        </w:rPr>
        <w:t xml:space="preserve">  U[Frontend HTML/JS] --&gt;|HTTP| F[Flask Backend]</w:t>
      </w:r>
    </w:p>
    <w:p>
      <w:r>
        <w:rPr>
          <w:rFonts w:ascii="Consolas" w:hAnsi="Consolas"/>
          <w:sz w:val="20"/>
        </w:rPr>
      </w:r>
    </w:p>
    <w:p>
      <w:r>
        <w:rPr>
          <w:rFonts w:ascii="Consolas" w:hAnsi="Consolas"/>
          <w:sz w:val="20"/>
        </w:rPr>
        <w:t xml:space="preserve">  subgraph Dados Locais</w:t>
      </w:r>
    </w:p>
    <w:p>
      <w:r>
        <w:rPr>
          <w:rFonts w:ascii="Consolas" w:hAnsi="Consolas"/>
          <w:sz w:val="20"/>
        </w:rPr>
        <w:t xml:space="preserve">    D1[data/recife_historic/ (imagens)]</w:t>
      </w:r>
    </w:p>
    <w:p>
      <w:r>
        <w:rPr>
          <w:rFonts w:ascii="Consolas" w:hAnsi="Consolas"/>
          <w:sz w:val="20"/>
        </w:rPr>
        <w:t xml:space="preserve">    D2[data/photo_descriptions.json]</w:t>
      </w:r>
    </w:p>
    <w:p>
      <w:r>
        <w:rPr>
          <w:rFonts w:ascii="Consolas" w:hAnsi="Consolas"/>
          <w:sz w:val="20"/>
        </w:rPr>
        <w:t xml:space="preserve">  end</w:t>
      </w:r>
    </w:p>
    <w:p>
      <w:r>
        <w:rPr>
          <w:rFonts w:ascii="Consolas" w:hAnsi="Consolas"/>
          <w:sz w:val="20"/>
        </w:rPr>
      </w:r>
    </w:p>
    <w:p>
      <w:r>
        <w:rPr>
          <w:rFonts w:ascii="Consolas" w:hAnsi="Consolas"/>
          <w:sz w:val="20"/>
        </w:rPr>
        <w:t xml:space="preserve">  F --&gt;|POST /api/process_image| V[CNN ImprovedCNN]</w:t>
      </w:r>
    </w:p>
    <w:p>
      <w:r>
        <w:rPr>
          <w:rFonts w:ascii="Consolas" w:hAnsi="Consolas"/>
          <w:sz w:val="20"/>
        </w:rPr>
        <w:t xml:space="preserve">  F --&gt;|POST /api/photo_game/submit_description| T[TF-IDF + Cosine]</w:t>
      </w:r>
    </w:p>
    <w:p>
      <w:r>
        <w:rPr>
          <w:rFonts w:ascii="Consolas" w:hAnsi="Consolas"/>
          <w:sz w:val="20"/>
        </w:rPr>
        <w:t xml:space="preserve">  F --&gt;|POST /api/compare_visual_similarity| V</w:t>
      </w:r>
    </w:p>
    <w:p>
      <w:r>
        <w:rPr>
          <w:rFonts w:ascii="Consolas" w:hAnsi="Consolas"/>
          <w:sz w:val="20"/>
        </w:rPr>
      </w:r>
    </w:p>
    <w:p>
      <w:r>
        <w:rPr>
          <w:rFonts w:ascii="Consolas" w:hAnsi="Consolas"/>
          <w:sz w:val="20"/>
        </w:rPr>
        <w:t xml:space="preserve">  V --&gt; F</w:t>
      </w:r>
    </w:p>
    <w:p>
      <w:r>
        <w:rPr>
          <w:rFonts w:ascii="Consolas" w:hAnsi="Consolas"/>
          <w:sz w:val="20"/>
        </w:rPr>
        <w:t xml:space="preserve">  T --&gt; F</w:t>
      </w:r>
    </w:p>
    <w:p>
      <w:r>
        <w:rPr>
          <w:rFonts w:ascii="Consolas" w:hAnsi="Consolas"/>
          <w:sz w:val="20"/>
        </w:rPr>
      </w:r>
    </w:p>
    <w:p>
      <w:r>
        <w:rPr>
          <w:rFonts w:ascii="Consolas" w:hAnsi="Consolas"/>
          <w:sz w:val="20"/>
        </w:rPr>
        <w:t xml:space="preserve">  F --&gt; G[Gamificação (XP, nível, streak)]</w:t>
      </w:r>
    </w:p>
    <w:p>
      <w:r>
        <w:rPr>
          <w:rFonts w:ascii="Consolas" w:hAnsi="Consolas"/>
          <w:sz w:val="20"/>
        </w:rPr>
        <w:t xml:space="preserve">  D1 --&gt; V</w:t>
      </w:r>
    </w:p>
    <w:p>
      <w:r>
        <w:rPr>
          <w:rFonts w:ascii="Consolas" w:hAnsi="Consolas"/>
          <w:sz w:val="20"/>
        </w:rPr>
        <w:t xml:space="preserve">  D2 --&gt; T</w:t>
      </w:r>
    </w:p>
    <w:p/>
    <w:p>
      <w:pPr>
        <w:pStyle w:val="Heading2"/>
      </w:pPr>
      <w:r>
        <w:t>8) POC/Protótipo da aplicação</w:t>
      </w:r>
    </w:p>
    <w:p>
      <w:pPr>
        <w:pStyle w:val="ListBullet"/>
      </w:pPr>
      <w:r>
        <w:t>**Como rodar**:</w:t>
      </w:r>
    </w:p>
    <w:p>
      <w:pPr>
        <w:pStyle w:val="ListBullet"/>
      </w:pPr>
      <w:r>
        <w:t>`pip install -r requirements.txt`</w:t>
      </w:r>
    </w:p>
    <w:p>
      <w:pPr>
        <w:pStyle w:val="ListBullet"/>
      </w:pPr>
      <w:r>
        <w:t>`python main.py`</w:t>
      </w:r>
    </w:p>
    <w:p>
      <w:pPr>
        <w:pStyle w:val="ListBullet"/>
      </w:pPr>
      <w:r>
        <w:t>Acesse `http://localhost:5000` (interface) e `http://localhost:5000/chatbot` (chatbot).</w:t>
      </w:r>
    </w:p>
    <w:p>
      <w:pPr>
        <w:pStyle w:val="ListBullet"/>
      </w:pPr>
      <w:r>
        <w:t>**Endpoints principais**:</w:t>
      </w:r>
    </w:p>
    <w:p>
      <w:pPr>
        <w:pStyle w:val="ListBullet"/>
      </w:pPr>
      <w:r>
        <w:t>`POST /api/process_image`: processa imagem (modo foto) e retorna classe, confiança e texto explicativo simples.</w:t>
      </w:r>
    </w:p>
    <w:p>
      <w:pPr>
        <w:pStyle w:val="ListBullet"/>
      </w:pPr>
      <w:r>
        <w:t>`POST /api/photo_game/submit_description`: avalia descrição (modo texto) e retorna score e `points_earned`.</w:t>
      </w:r>
    </w:p>
    <w:p>
      <w:pPr>
        <w:pStyle w:val="ListBullet"/>
      </w:pPr>
      <w:r>
        <w:t>`POST /api/compare_visual_similarity`: compara foto do usuário com a foto do desafio e atribui XP por similaridade.</w:t>
      </w:r>
    </w:p>
    <w:p>
      <w:pPr>
        <w:pStyle w:val="ListBullet"/>
      </w:pPr>
      <w:r>
        <w:t>`GET /api/player_stats/:player_id`: retorna estatísticas (XP, level, streak).</w:t>
      </w:r>
    </w:p>
    <w:p>
      <w:pPr>
        <w:pStyle w:val="ListBullet"/>
      </w:pPr>
      <w:r>
        <w:t>**Telas**:</w:t>
      </w:r>
    </w:p>
    <w:p>
      <w:pPr>
        <w:pStyle w:val="ListBullet"/>
      </w:pPr>
      <w:r>
        <w:t>`templates/index.html`: dashboard.</w:t>
      </w:r>
    </w:p>
    <w:p>
      <w:pPr>
        <w:pStyle w:val="ListBullet"/>
      </w:pPr>
      <w:r>
        <w:t>`templates/chatbot.html`: chatbot e modos de jogo.</w:t>
      </w:r>
    </w:p>
    <w:p>
      <w:pPr>
        <w:pStyle w:val="ListBullet"/>
      </w:pPr>
      <w:r>
        <w:t>**O que demonstra**:</w:t>
      </w:r>
    </w:p>
    <w:p>
      <w:pPr>
        <w:pStyle w:val="ListBullet"/>
      </w:pPr>
      <w:r>
        <w:t>Identificação de 12 locais históricos via imagem.</w:t>
      </w:r>
    </w:p>
    <w:p>
      <w:pPr>
        <w:pStyle w:val="ListBullet"/>
      </w:pPr>
      <w:r>
        <w:t>Avaliação de descrições em português com score.</w:t>
      </w:r>
    </w:p>
    <w:p>
      <w:pPr>
        <w:pStyle w:val="ListBullet"/>
      </w:pPr>
      <w:r>
        <w:t>Evolução de XP e nível do jogador.</w:t>
      </w:r>
    </w:p>
    <w:p/>
    <w:p>
      <w:pPr>
        <w:pStyle w:val="Heading2"/>
      </w:pPr>
      <w:r>
        <w:t>Dica para apresentação</w:t>
      </w:r>
    </w:p>
    <w:p>
      <w:pPr>
        <w:pStyle w:val="ListBullet"/>
      </w:pPr>
      <w:r>
        <w:t>Mostre rapidamente: uma imagem → classe + confiança. Em seguida, uma descrição boa vs. ruim → diferença de score. Finalize com a barra de XP subindo.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