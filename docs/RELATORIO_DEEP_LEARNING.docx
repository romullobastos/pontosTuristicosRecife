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📚 Relatório Técnico: Deep Learning e Reconhecimento de Imagens</w:t>
      </w:r>
    </w:p>
    <w:p/>
    <w:p>
      <w:r>
        <w:t xml:space="preserve">**Projeto**: Aplicativo Educacional - Pontos Históricos do Recife  </w:t>
      </w:r>
    </w:p>
    <w:p>
      <w:r>
        <w:t xml:space="preserve">**Autor**: Sistema Educacional com IA  </w:t>
      </w:r>
    </w:p>
    <w:p>
      <w:r>
        <w:t xml:space="preserve">**Data**: 2024  </w:t>
      </w:r>
    </w:p>
    <w:p>
      <w:r>
        <w:t>**Versão**: 1.1</w:t>
      </w:r>
    </w:p>
    <w:p/>
    <w:p>
      <w:r>
        <w:t>---</w:t>
      </w:r>
    </w:p>
    <w:p/>
    <w:p>
      <w:pPr>
        <w:pStyle w:val="Heading2"/>
      </w:pPr>
      <w:r>
        <w:t>📋 Sumário Executivo</w:t>
      </w:r>
    </w:p>
    <w:p/>
    <w:p>
      <w:r>
        <w:t>Este relatório documenta a implementação de um sistema de **Deep Learning** para reconhecimento de pontos históricos do Recife. O sistema utiliza **Redes Neurais Convolucionais (CNNs)** treinadas do zero, alcançando **96% de acurácia** com dataset de 25 imagens reais. A gamificação foi simplificada para um sistema único de **XP** (Experiência), removendo o conceito de moedas.</w:t>
      </w:r>
    </w:p>
    <w:p/>
    <w:p>
      <w:pPr>
        <w:pStyle w:val="Heading3"/>
      </w:pPr>
      <w:r>
        <w:t>Métricas Principais</w:t>
      </w:r>
    </w:p>
    <w:p/>
    <w:p>
      <w:pPr>
        <w:pStyle w:val="ListBullet"/>
      </w:pPr>
      <w:r>
        <w:t>**Acurácia**: 96% (após 89 épocas)</w:t>
      </w:r>
    </w:p>
    <w:p>
      <w:pPr>
        <w:pStyle w:val="ListBullet"/>
      </w:pPr>
      <w:r>
        <w:t>**Dataset**: 25 imagens, 12 classes</w:t>
      </w:r>
    </w:p>
    <w:p>
      <w:pPr>
        <w:pStyle w:val="ListBullet"/>
      </w:pPr>
      <w:r>
        <w:t>**Tempo de Treinamento**: ~3 minutos</w:t>
      </w:r>
    </w:p>
    <w:p>
      <w:pPr>
        <w:pStyle w:val="ListBullet"/>
      </w:pPr>
      <w:r>
        <w:t>**Parâmetros**: 13.7 milhões</w:t>
      </w:r>
    </w:p>
    <w:p>
      <w:pPr>
        <w:pStyle w:val="ListBullet"/>
      </w:pPr>
      <w:r>
        <w:t>**Modelo**: CNN customizada (ImprovedCNN) e opção de Transfer Learning (ResNet18)</w:t>
      </w:r>
    </w:p>
    <w:p/>
    <w:p>
      <w:r>
        <w:t>---</w:t>
      </w:r>
    </w:p>
    <w:p/>
    <w:p>
      <w:pPr>
        <w:pStyle w:val="Heading2"/>
      </w:pPr>
      <w:r>
        <w:t>1. Introdução ao Deep Learning</w:t>
      </w:r>
    </w:p>
    <w:p/>
    <w:p>
      <w:pPr>
        <w:pStyle w:val="Heading3"/>
      </w:pPr>
      <w:r>
        <w:t>1.1 O que é Deep Learning?</w:t>
      </w:r>
    </w:p>
    <w:p/>
    <w:p>
      <w:r>
        <w:t>**Deep Learning** (Aprendizado Profundo) é um subcampo de **Machine Learning** que utiliza redes neurais com múltiplas camadas para aprender representações hierárquicas de dados.</w:t>
      </w:r>
    </w:p>
    <w:p/>
    <w:p>
      <w:r>
        <w:t>#### Características Principais</w:t>
      </w:r>
    </w:p>
    <w:p/>
    <w:p>
      <w:pPr>
        <w:pStyle w:val="ListBullet"/>
      </w:pPr>
      <w:r>
        <w:t>**Aprendizado End-to-End**: Não requer engenharia manual de features</w:t>
      </w:r>
    </w:p>
    <w:p>
      <w:pPr>
        <w:pStyle w:val="ListBullet"/>
      </w:pPr>
      <w:r>
        <w:t>**Hierarquia**: Camadas detectam características cada vez mais complexas</w:t>
      </w:r>
    </w:p>
    <w:p>
      <w:pPr>
        <w:pStyle w:val="ListBullet"/>
      </w:pPr>
      <w:r>
        <w:t>**Escalabilidade**: Melhora com mais dados</w:t>
      </w:r>
    </w:p>
    <w:p>
      <w:pPr>
        <w:pStyle w:val="ListBullet"/>
      </w:pPr>
      <w:r>
        <w:t>**Generalização**: Funciona com dados novos</w:t>
      </w:r>
    </w:p>
    <w:p/>
    <w:p>
      <w:pPr>
        <w:pStyle w:val="Heading3"/>
      </w:pPr>
      <w:r>
        <w:t>1.2 Por que Deep Learning para Imagens?</w:t>
      </w:r>
    </w:p>
    <w:p/>
    <w:p>
      <w:r>
        <w:t>Para reconhecimento de imagens, **Deep Learning** supera métodos tradicionais porque:</w:t>
      </w:r>
    </w:p>
    <w:p/>
    <w:p>
      <w:r>
        <w:t>1. **Aprende automaticamente features**: Detecta bordas, formas, texturas</w:t>
      </w:r>
    </w:p>
    <w:p>
      <w:r>
        <w:t>2. **Invariância espacial**: Reconhece objetos em qualquer posição</w:t>
      </w:r>
    </w:p>
    <w:p>
      <w:r>
        <w:t>3. **Hierarquia**: Combina features simples (bordas) → complexas (objetos)</w:t>
      </w:r>
    </w:p>
    <w:p>
      <w:r>
        <w:t>4. **Robustez**: Funciona apesar de variações (iluminação, ângulo)</w:t>
      </w:r>
    </w:p>
    <w:p/>
    <w:p>
      <w:r>
        <w:t>---</w:t>
      </w:r>
    </w:p>
    <w:p/>
    <w:p>
      <w:pPr>
        <w:pStyle w:val="Heading2"/>
      </w:pPr>
      <w:r>
        <w:t>2. Redes Neurais Convolucionais (CNNs)</w:t>
      </w:r>
    </w:p>
    <w:p/>
    <w:p>
      <w:pPr>
        <w:pStyle w:val="Heading3"/>
      </w:pPr>
      <w:r>
        <w:t>2.1 Arquitetura de CNNs</w:t>
      </w:r>
    </w:p>
    <w:p/>
    <w:p>
      <w:r>
        <w:t>**CNNs** são redes neurais especializadas para processamento de imagens. A arquitetura do nosso modelo: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INPUT: Imagem 224×224×3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1]</w:t>
      </w:r>
    </w:p>
    <w:p>
      <w:r>
        <w:rPr>
          <w:rFonts w:ascii="Consolas" w:hAnsi="Consolas"/>
          <w:sz w:val="20"/>
        </w:rPr>
        <w:t xml:space="preserve">    - Conv2d(3→64, kernel=7×7)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MaxPool2d</w:t>
      </w:r>
    </w:p>
    <w:p>
      <w:r>
        <w:rPr>
          <w:rFonts w:ascii="Consolas" w:hAnsi="Consolas"/>
          <w:sz w:val="20"/>
        </w:rPr>
        <w:t xml:space="preserve">    → 56×56×64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2]</w:t>
      </w:r>
    </w:p>
    <w:p>
      <w:r>
        <w:rPr>
          <w:rFonts w:ascii="Consolas" w:hAnsi="Consolas"/>
          <w:sz w:val="20"/>
        </w:rPr>
        <w:t xml:space="preserve">    - Conv2d(64→128, kernel=3×3) ×2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MaxPool2d</w:t>
      </w:r>
    </w:p>
    <w:p>
      <w:r>
        <w:rPr>
          <w:rFonts w:ascii="Consolas" w:hAnsi="Consolas"/>
          <w:sz w:val="20"/>
        </w:rPr>
        <w:t xml:space="preserve">    → 28×28×128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3]</w:t>
      </w:r>
    </w:p>
    <w:p>
      <w:r>
        <w:rPr>
          <w:rFonts w:ascii="Consolas" w:hAnsi="Consolas"/>
          <w:sz w:val="20"/>
        </w:rPr>
        <w:t xml:space="preserve">    - Conv2d(128→256, kernel=3×3) ×2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MaxPool2d</w:t>
      </w:r>
    </w:p>
    <w:p>
      <w:r>
        <w:rPr>
          <w:rFonts w:ascii="Consolas" w:hAnsi="Consolas"/>
          <w:sz w:val="20"/>
        </w:rPr>
        <w:t xml:space="preserve">    → 14×14×256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[Conv Block 4]</w:t>
      </w:r>
    </w:p>
    <w:p>
      <w:r>
        <w:rPr>
          <w:rFonts w:ascii="Consolas" w:hAnsi="Consolas"/>
          <w:sz w:val="20"/>
        </w:rPr>
        <w:t xml:space="preserve">    - Conv2d(256→512, kernel=3×3) ×2</w:t>
      </w:r>
    </w:p>
    <w:p>
      <w:r>
        <w:rPr>
          <w:rFonts w:ascii="Consolas" w:hAnsi="Consolas"/>
          <w:sz w:val="20"/>
        </w:rPr>
        <w:t xml:space="preserve">    - ReLU</w:t>
      </w:r>
    </w:p>
    <w:p>
      <w:r>
        <w:rPr>
          <w:rFonts w:ascii="Consolas" w:hAnsi="Consolas"/>
          <w:sz w:val="20"/>
        </w:rPr>
        <w:t xml:space="preserve">    - AdaptiveAvgPool</w:t>
      </w:r>
    </w:p>
    <w:p>
      <w:r>
        <w:rPr>
          <w:rFonts w:ascii="Consolas" w:hAnsi="Consolas"/>
          <w:sz w:val="20"/>
        </w:rPr>
        <w:t xml:space="preserve">    → 4×4×512 = 8192 features</w:t>
      </w:r>
    </w:p>
    <w:p>
      <w:r>
        <w:rPr>
          <w:rFonts w:ascii="Consolas" w:hAnsi="Consolas"/>
          <w:sz w:val="20"/>
        </w:rPr>
        <w:t xml:space="preserve">    ↓</w:t>
      </w:r>
    </w:p>
    <w:p>
      <w:r>
        <w:rPr>
          <w:rFonts w:ascii="Consolas" w:hAnsi="Consolas"/>
          <w:sz w:val="20"/>
        </w:rPr>
        <w:t>[Dense Layers]</w:t>
      </w:r>
    </w:p>
    <w:p>
      <w:r>
        <w:rPr>
          <w:rFonts w:ascii="Consolas" w:hAnsi="Consolas"/>
          <w:sz w:val="20"/>
        </w:rPr>
        <w:t xml:space="preserve">    - Linear(8192→1024) + ReLU + Dropout(0.3)</w:t>
      </w:r>
    </w:p>
    <w:p>
      <w:r>
        <w:rPr>
          <w:rFonts w:ascii="Consolas" w:hAnsi="Consolas"/>
          <w:sz w:val="20"/>
        </w:rPr>
        <w:t xml:space="preserve">    - Linear(1024→512) + ReLU + Dropout(0.15)</w:t>
      </w:r>
    </w:p>
    <w:p>
      <w:r>
        <w:rPr>
          <w:rFonts w:ascii="Consolas" w:hAnsi="Consolas"/>
          <w:sz w:val="20"/>
        </w:rPr>
        <w:t xml:space="preserve">    - Linear(512→256) + ReLU + Dropout(0.09)</w:t>
      </w:r>
    </w:p>
    <w:p>
      <w:r>
        <w:rPr>
          <w:rFonts w:ascii="Consolas" w:hAnsi="Consolas"/>
          <w:sz w:val="20"/>
        </w:rPr>
        <w:t xml:space="preserve">    - Linear(256→12) → OUTPUT</w:t>
      </w:r>
    </w:p>
    <w:p/>
    <w:p>
      <w:pPr>
        <w:pStyle w:val="Heading3"/>
      </w:pPr>
      <w:r>
        <w:t>2.2 Componentes Principais</w:t>
      </w:r>
    </w:p>
    <w:p/>
    <w:p>
      <w:r>
        <w:t>#### **Convolução (Conv2d)**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nn.Conv2d(in_channels=3, out_channels=64, kernel_size=7)</w:t>
      </w:r>
    </w:p>
    <w:p/>
    <w:p>
      <w:r>
        <w:t>**Função:**</w:t>
      </w:r>
    </w:p>
    <w:p>
      <w:pPr>
        <w:pStyle w:val="ListBullet"/>
      </w:pPr>
      <w:r>
        <w:t>Aplica filtros (kernels) na imagem</w:t>
      </w:r>
    </w:p>
    <w:p>
      <w:pPr>
        <w:pStyle w:val="ListBullet"/>
      </w:pPr>
      <w:r>
        <w:t>Detecta características locais</w:t>
      </w:r>
    </w:p>
    <w:p>
      <w:pPr>
        <w:pStyle w:val="ListBullet"/>
      </w:pPr>
      <w:r>
        <w:t>Usa **shared weights** (compartilhamento de pesos)</w:t>
      </w:r>
    </w:p>
    <w:p/>
    <w:p>
      <w:r>
        <w:t>**Por que funciona:**</w:t>
      </w:r>
    </w:p>
    <w:p>
      <w:pPr>
        <w:pStyle w:val="ListBullet"/>
      </w:pPr>
      <w:r>
        <w:t>Imagens têm características repetitivas (bordas, texturas)</w:t>
      </w:r>
    </w:p>
    <w:p>
      <w:pPr>
        <w:pStyle w:val="ListBullet"/>
      </w:pPr>
      <w:r>
        <w:t>Mesmo filtro detecta padrões em diferentes posições</w:t>
      </w:r>
    </w:p>
    <w:p>
      <w:pPr>
        <w:pStyle w:val="ListBullet"/>
      </w:pPr>
      <w:r>
        <w:t>Eficiente em parâmetros</w:t>
      </w:r>
    </w:p>
    <w:p/>
    <w:p>
      <w:r>
        <w:t>#### **Pooling (MaxPool2d)**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nn.MaxPool2d(kernel_size=3, stride=2)</w:t>
      </w:r>
    </w:p>
    <w:p/>
    <w:p>
      <w:r>
        <w:t>**Função:**</w:t>
      </w:r>
    </w:p>
    <w:p>
      <w:pPr>
        <w:pStyle w:val="ListBullet"/>
      </w:pPr>
      <w:r>
        <w:t>Reduz dimensão espacial</w:t>
      </w:r>
    </w:p>
    <w:p>
      <w:pPr>
        <w:pStyle w:val="ListBullet"/>
      </w:pPr>
      <w:r>
        <w:t>Seleciona valor máximo da região</w:t>
      </w:r>
    </w:p>
    <w:p>
      <w:pPr>
        <w:pStyle w:val="ListBullet"/>
      </w:pPr>
      <w:r>
        <w:t>Downsampling: 4×4 → 2×2</w:t>
      </w:r>
    </w:p>
    <w:p/>
    <w:p>
      <w:r>
        <w:t>**Benefícios:**</w:t>
      </w:r>
    </w:p>
    <w:p>
      <w:pPr>
        <w:pStyle w:val="ListBullet"/>
      </w:pPr>
      <w:r>
        <w:t>Reduz parâmetros</w:t>
      </w:r>
    </w:p>
    <w:p>
      <w:pPr>
        <w:pStyle w:val="ListBullet"/>
      </w:pPr>
      <w:r>
        <w:t>Invariância a pequenas translações</w:t>
      </w:r>
    </w:p>
    <w:p>
      <w:pPr>
        <w:pStyle w:val="ListBullet"/>
      </w:pPr>
      <w:r>
        <w:t>Extrai features mais robustas</w:t>
      </w:r>
    </w:p>
    <w:p/>
    <w:p>
      <w:r>
        <w:t>#### **ReLU (Rectified Linear Unit)**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nn.ReLU()</w:t>
      </w:r>
    </w:p>
    <w:p/>
    <w:p>
      <w:r>
        <w:t>**Função:** `f(x) = max(0, x)`</w:t>
      </w:r>
    </w:p>
    <w:p/>
    <w:p>
      <w:r>
        <w:t>**Por que usar:**</w:t>
      </w:r>
    </w:p>
    <w:p>
      <w:pPr>
        <w:pStyle w:val="ListBullet"/>
      </w:pPr>
      <w:r>
        <w:t>Não-saturável: gradientes não desaparecem</w:t>
      </w:r>
    </w:p>
    <w:p>
      <w:pPr>
        <w:pStyle w:val="ListBullet"/>
      </w:pPr>
      <w:r>
        <w:t>Computacionalmente eficiente</w:t>
      </w:r>
    </w:p>
    <w:p>
      <w:pPr>
        <w:pStyle w:val="ListBullet"/>
      </w:pPr>
      <w:r>
        <w:t>Sparse activations</w:t>
      </w:r>
    </w:p>
    <w:p/>
    <w:p>
      <w:r>
        <w:t>#### **Dropout**</w:t>
      </w:r>
    </w:p>
    <w:p>
      <w:pPr>
        <w:pStyle w:val="NoSpacing"/>
      </w:pPr>
    </w:p>
    <w:p>
      <w:r>
        <w:rPr>
          <w:rFonts w:ascii="Consolas" w:hAnsi="Consolas"/>
          <w:sz w:val="20"/>
        </w:rPr>
        <w:t>nn.Dropout(p=0.3)</w:t>
      </w:r>
    </w:p>
    <w:p/>
    <w:p>
      <w:r>
        <w:t>**Função:**</w:t>
      </w:r>
    </w:p>
    <w:p>
      <w:pPr>
        <w:pStyle w:val="ListBullet"/>
      </w:pPr>
      <w:r>
        <w:t>Randomiza zero 30% dos neurônios</w:t>
      </w:r>
    </w:p>
    <w:p>
      <w:pPr>
        <w:pStyle w:val="ListBullet"/>
      </w:pPr>
      <w:r>
        <w:t>Previne overfitting</w:t>
      </w:r>
    </w:p>
    <w:p>
      <w:pPr>
        <w:pStyle w:val="ListBullet"/>
      </w:pPr>
      <w:r>
        <w:t>Regularização</w:t>
      </w:r>
    </w:p>
    <w:p/>
    <w:p>
      <w:r>
        <w:t>**Como funciona:**</w:t>
      </w:r>
    </w:p>
    <w:p>
      <w:pPr>
        <w:pStyle w:val="ListBullet"/>
      </w:pPr>
      <w:r>
        <w:t>Durante treinamento: desativa aleatoriamente neurônios</w:t>
      </w:r>
    </w:p>
    <w:p>
      <w:pPr>
        <w:pStyle w:val="ListBullet"/>
      </w:pPr>
      <w:r>
        <w:t>Durante teste: usa todos mas com pesos ajustados</w:t>
      </w:r>
    </w:p>
    <w:p/>
    <w:p>
      <w:pPr>
        <w:pStyle w:val="Heading3"/>
      </w:pPr>
      <w:r>
        <w:t>2.3 Fluxo de Dados (Forward Pass)</w:t>
      </w:r>
    </w:p>
    <w:p/>
    <w:p>
      <w:r>
        <w:t>**Exemplo com imagem de Marco Zero:**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1. INPUT</w:t>
      </w:r>
    </w:p>
    <w:p>
      <w:r>
        <w:rPr>
          <w:rFonts w:ascii="Consolas" w:hAnsi="Consolas"/>
          <w:sz w:val="20"/>
        </w:rPr>
        <w:t xml:space="preserve">   [Imagem: 224×224×3 pixels]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2. Convolução 1</w:t>
      </w:r>
    </w:p>
    <w:p>
      <w:r>
        <w:rPr>
          <w:rFonts w:ascii="Consolas" w:hAnsi="Consolas"/>
          <w:sz w:val="20"/>
        </w:rPr>
        <w:t xml:space="preserve">   [Detecta bordas, linhas básicas]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3. Convolução 2-4</w:t>
      </w:r>
    </w:p>
    <w:p>
      <w:r>
        <w:rPr>
          <w:rFonts w:ascii="Consolas" w:hAnsi="Consolas"/>
          <w:sz w:val="20"/>
        </w:rPr>
        <w:t xml:space="preserve">   [Detecta formas complexas: arcos, colunas]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4. Pooling</w:t>
      </w:r>
    </w:p>
    <w:p>
      <w:r>
        <w:rPr>
          <w:rFonts w:ascii="Consolas" w:hAnsi="Consolas"/>
          <w:sz w:val="20"/>
        </w:rPr>
        <w:t xml:space="preserve">   [Seleciona features mais importantes]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5. Dense Layers</w:t>
      </w:r>
    </w:p>
    <w:p>
      <w:r>
        <w:rPr>
          <w:rFonts w:ascii="Consolas" w:hAnsi="Consolas"/>
          <w:sz w:val="20"/>
        </w:rPr>
        <w:t xml:space="preserve">   [Combina todas features: "calçada portuguesa + vista mar" → "Marco Zero"]</w:t>
      </w:r>
    </w:p>
    <w:p>
      <w:r>
        <w:rPr>
          <w:rFonts w:ascii="Consolas" w:hAnsi="Consolas"/>
          <w:sz w:val="20"/>
        </w:rPr>
        <w:t xml:space="preserve">   </w:t>
      </w:r>
    </w:p>
    <w:p>
      <w:r>
        <w:rPr>
          <w:rFonts w:ascii="Consolas" w:hAnsi="Consolas"/>
          <w:sz w:val="20"/>
        </w:rPr>
        <w:t>6. OUTPUT</w:t>
      </w:r>
    </w:p>
    <w:p>
      <w:r>
        <w:rPr>
          <w:rFonts w:ascii="Consolas" w:hAnsi="Consolas"/>
          <w:sz w:val="20"/>
        </w:rPr>
        <w:t xml:space="preserve">   [Classe: marco_zero (96% confiança)]</w:t>
      </w:r>
    </w:p>
    <w:p/>
    <w:p>
      <w:r>
        <w:t>---</w:t>
      </w:r>
    </w:p>
    <w:p/>
    <w:p>
      <w:pPr>
        <w:pStyle w:val="Heading2"/>
      </w:pPr>
      <w:r>
        <w:t>3. Treinamento do Modelo</w:t>
      </w:r>
    </w:p>
    <w:p/>
    <w:p>
      <w:pPr>
        <w:pStyle w:val="Heading3"/>
      </w:pPr>
      <w:r>
        <w:t>3.1 Dataset</w:t>
      </w:r>
    </w:p>
    <w:p/>
    <w:p>
      <w:r>
        <w:t>**Características:**</w:t>
      </w:r>
    </w:p>
    <w:p>
      <w:pPr>
        <w:pStyle w:val="ListBullet"/>
      </w:pPr>
      <w:r>
        <w:t>**Tamanho**: 25 imagens</w:t>
      </w:r>
    </w:p>
    <w:p>
      <w:pPr>
        <w:pStyle w:val="ListBullet"/>
      </w:pPr>
      <w:r>
        <w:t>**Classes**: 12 locais históricos</w:t>
      </w:r>
    </w:p>
    <w:p>
      <w:pPr>
        <w:pStyle w:val="ListBullet"/>
      </w:pPr>
      <w:r>
        <w:t>**Distribuição**: ~2 imagens por local</w:t>
      </w:r>
    </w:p>
    <w:p>
      <w:pPr>
        <w:pStyle w:val="ListBullet"/>
      </w:pPr>
      <w:r>
        <w:t>**Formato**: RGB (224×224)</w:t>
      </w:r>
    </w:p>
    <w:p/>
    <w:p>
      <w:r>
        <w:t>**Organização:**</w:t>
      </w:r>
    </w:p>
    <w:p>
      <w:pPr>
        <w:pStyle w:val="NoSpacing"/>
      </w:pPr>
    </w:p>
    <w:p>
      <w:r>
        <w:rPr>
          <w:rFonts w:ascii="Consolas" w:hAnsi="Consolas"/>
          <w:sz w:val="20"/>
        </w:rPr>
        <w:t>data/recife_historic/</w:t>
      </w:r>
    </w:p>
    <w:p>
      <w:r>
        <w:rPr>
          <w:rFonts w:ascii="Consolas" w:hAnsi="Consolas"/>
          <w:sz w:val="20"/>
        </w:rPr>
        <w:t>├── marco_zero/         [2 imagens]</w:t>
      </w:r>
    </w:p>
    <w:p>
      <w:r>
        <w:rPr>
          <w:rFonts w:ascii="Consolas" w:hAnsi="Consolas"/>
          <w:sz w:val="20"/>
        </w:rPr>
        <w:t>├── casa_da_cultura/     [3 imagens]</w:t>
      </w:r>
    </w:p>
    <w:p>
      <w:r>
        <w:rPr>
          <w:rFonts w:ascii="Consolas" w:hAnsi="Consolas"/>
          <w:sz w:val="20"/>
        </w:rPr>
        <w:t>├── forte_das_cinco_pontas/ [1 imagem]</w:t>
      </w:r>
    </w:p>
    <w:p>
      <w:r>
        <w:rPr>
          <w:rFonts w:ascii="Consolas" w:hAnsi="Consolas"/>
          <w:sz w:val="20"/>
        </w:rPr>
        <w:t>└── ... (outros locais)</w:t>
      </w:r>
    </w:p>
    <w:p/>
    <w:p>
      <w:pPr>
        <w:pStyle w:val="Heading3"/>
      </w:pPr>
      <w:r>
        <w:t>3.2 Pipeline de Treinamento</w:t>
      </w:r>
    </w:p>
    <w:p/>
    <w:p>
      <w:r>
        <w:t>#### **1. Data Loading**</w:t>
      </w:r>
    </w:p>
    <w:p>
      <w:pPr>
        <w:pStyle w:val="NoSpacing"/>
      </w:pPr>
    </w:p>
    <w:p>
      <w:r>
        <w:rPr>
          <w:rFonts w:ascii="Consolas" w:hAnsi="Consolas"/>
          <w:sz w:val="20"/>
        </w:rPr>
        <w:t>dataset = ImprovedRecifeHistoricDataset(data_dir)</w:t>
      </w:r>
    </w:p>
    <w:p>
      <w:r>
        <w:rPr>
          <w:rFonts w:ascii="Consolas" w:hAnsi="Consolas"/>
          <w:sz w:val="20"/>
        </w:rPr>
        <w:t>dataloader = DataLoader(dataset, batch_size=2)</w:t>
      </w:r>
    </w:p>
    <w:p/>
    <w:p>
      <w:r>
        <w:t>#### **2. Forward Pass**</w:t>
      </w:r>
    </w:p>
    <w:p>
      <w:pPr>
        <w:pStyle w:val="NoSpacing"/>
      </w:pPr>
    </w:p>
    <w:p>
      <w:r>
        <w:rPr>
          <w:rFonts w:ascii="Consolas" w:hAnsi="Consolas"/>
          <w:sz w:val="20"/>
        </w:rPr>
        <w:t>outputs = model(images)  # Predição</w:t>
      </w:r>
    </w:p>
    <w:p/>
    <w:p>
      <w:r>
        <w:t>#### **3. Loss Calculation**</w:t>
      </w:r>
    </w:p>
    <w:p>
      <w:pPr>
        <w:pStyle w:val="NoSpacing"/>
      </w:pPr>
    </w:p>
    <w:p>
      <w:r>
        <w:rPr>
          <w:rFonts w:ascii="Consolas" w:hAnsi="Consolas"/>
          <w:sz w:val="20"/>
        </w:rPr>
        <w:t>loss = criterion(outputs, labels)  # CrossEntropyLoss</w:t>
      </w:r>
    </w:p>
    <w:p/>
    <w:p>
      <w:r>
        <w:t>#### **4. Backpropagation**</w:t>
      </w:r>
    </w:p>
    <w:p>
      <w:pPr>
        <w:pStyle w:val="NoSpacing"/>
      </w:pPr>
    </w:p>
    <w:p>
      <w:r>
        <w:rPr>
          <w:rFonts w:ascii="Consolas" w:hAnsi="Consolas"/>
          <w:sz w:val="20"/>
        </w:rPr>
        <w:t>loss.backward()  # Calcula gradientes</w:t>
      </w:r>
    </w:p>
    <w:p/>
    <w:p>
      <w:r>
        <w:t>#### **5. Optimization**</w:t>
      </w:r>
    </w:p>
    <w:p>
      <w:pPr>
        <w:pStyle w:val="NoSpacing"/>
      </w:pPr>
    </w:p>
    <w:p>
      <w:r>
        <w:rPr>
          <w:rFonts w:ascii="Consolas" w:hAnsi="Consolas"/>
          <w:sz w:val="20"/>
        </w:rPr>
        <w:t>optimizer.step()  # Atualiza pesos</w:t>
      </w:r>
    </w:p>
    <w:p/>
    <w:p>
      <w:r>
        <w:t>#### **6. Repeat**</w:t>
      </w:r>
    </w:p>
    <w:p>
      <w:r>
        <w:t>Itera sobre dataset várias vezes (épocas)</w:t>
      </w:r>
    </w:p>
    <w:p/>
    <w:p>
      <w:pPr>
        <w:pStyle w:val="Heading3"/>
      </w:pPr>
      <w:r>
        <w:t>3.3 Função de Perda</w:t>
      </w:r>
    </w:p>
    <w:p/>
    <w:p>
      <w:r>
        <w:t>**CrossEntropyLoss:**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Loss = -log(P(class_correta))</w:t>
      </w:r>
    </w:p>
    <w:p/>
    <w:p>
      <w:r>
        <w:t>**Características:**</w:t>
      </w:r>
    </w:p>
    <w:p>
      <w:pPr>
        <w:pStyle w:val="ListBullet"/>
      </w:pPr>
      <w:r>
        <w:t>Penaliza predições incorretas</w:t>
      </w:r>
    </w:p>
    <w:p>
      <w:pPr>
        <w:pStyle w:val="ListBullet"/>
      </w:pPr>
      <w:r>
        <w:t>Otimiza diretamente para classificação</w:t>
      </w:r>
    </w:p>
    <w:p>
      <w:pPr>
        <w:pStyle w:val="ListBullet"/>
      </w:pPr>
      <w:r>
        <w:t>Inclui softmax implícito</w:t>
      </w:r>
    </w:p>
    <w:p/>
    <w:p>
      <w:r>
        <w:t>**Por que funciona:**</w:t>
      </w:r>
    </w:p>
    <w:p>
      <w:pPr>
        <w:pStyle w:val="ListBullet"/>
      </w:pPr>
      <w:r>
        <w:t>Gradient steep perto de fronteiras de decisão</w:t>
      </w:r>
    </w:p>
    <w:p>
      <w:pPr>
        <w:pStyle w:val="ListBullet"/>
      </w:pPr>
      <w:r>
        <w:t>Penaliza mais confianças incorretas</w:t>
      </w:r>
    </w:p>
    <w:p>
      <w:pPr>
        <w:pStyle w:val="ListBullet"/>
      </w:pPr>
      <w:r>
        <w:t>Bonificação por alta confiança na classe correta</w:t>
      </w:r>
    </w:p>
    <w:p/>
    <w:p>
      <w:pPr>
        <w:pStyle w:val="Heading3"/>
      </w:pPr>
      <w:r>
        <w:t>3.4 Otimizador: Adam</w:t>
      </w:r>
    </w:p>
    <w:p/>
    <w:p>
      <w:r>
        <w:t>**Adam (Adaptive Moment Estimation):**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optimizer = optim.AdamW(lr=0.001, weight_decay=0.01)</w:t>
      </w:r>
    </w:p>
    <w:p/>
    <w:p>
      <w:r>
        <w:t>**Características:**</w:t>
      </w:r>
    </w:p>
    <w:p>
      <w:pPr>
        <w:pStyle w:val="ListBullet"/>
      </w:pPr>
      <w:r>
        <w:t>Ajusta learning rate adaptativamente</w:t>
      </w:r>
    </w:p>
    <w:p>
      <w:pPr>
        <w:pStyle w:val="ListBullet"/>
      </w:pPr>
      <w:r>
        <w:t>Track first/second moments</w:t>
      </w:r>
    </w:p>
    <w:p>
      <w:pPr>
        <w:pStyle w:val="ListBullet"/>
      </w:pPr>
      <w:r>
        <w:t>Momentum + momentum squared</w:t>
      </w:r>
    </w:p>
    <w:p>
      <w:pPr>
        <w:pStyle w:val="ListBullet"/>
      </w:pPr>
      <w:r>
        <w:t>Weight decay para regularização</w:t>
      </w:r>
    </w:p>
    <w:p/>
    <w:p>
      <w:r>
        <w:t>**Vantagens:**</w:t>
      </w:r>
    </w:p>
    <w:p>
      <w:pPr>
        <w:pStyle w:val="ListBullet"/>
      </w:pPr>
      <w:r>
        <w:t>Converge rápido</w:t>
      </w:r>
    </w:p>
    <w:p>
      <w:pPr>
        <w:pStyle w:val="ListBullet"/>
      </w:pPr>
      <w:r>
        <w:t>Estável</w:t>
      </w:r>
    </w:p>
    <w:p>
      <w:pPr>
        <w:pStyle w:val="ListBullet"/>
      </w:pPr>
      <w:r>
        <w:t>Pouco tuning de hiperparâmetros</w:t>
      </w:r>
    </w:p>
    <w:p/>
    <w:p>
      <w:pPr>
        <w:pStyle w:val="Heading3"/>
      </w:pPr>
      <w:r>
        <w:t>3.5 Learning Rate Scheduling</w:t>
      </w:r>
    </w:p>
    <w:p/>
    <w:p>
      <w:r>
        <w:t>**ReduceLROnPlateau:**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scheduler = ReduceLROnPlateau(</w:t>
      </w:r>
    </w:p>
    <w:p>
      <w:r>
        <w:rPr>
          <w:rFonts w:ascii="Consolas" w:hAnsi="Consolas"/>
          <w:sz w:val="20"/>
        </w:rPr>
        <w:t xml:space="preserve">    optimizer, </w:t>
      </w:r>
    </w:p>
    <w:p>
      <w:r>
        <w:rPr>
          <w:rFonts w:ascii="Consolas" w:hAnsi="Consolas"/>
          <w:sz w:val="20"/>
        </w:rPr>
        <w:t xml:space="preserve">    mode='min', </w:t>
      </w:r>
    </w:p>
    <w:p>
      <w:r>
        <w:rPr>
          <w:rFonts w:ascii="Consolas" w:hAnsi="Consolas"/>
          <w:sz w:val="20"/>
        </w:rPr>
        <w:t xml:space="preserve">    factor=0.5,  # Reduz LR pela metade</w:t>
      </w:r>
    </w:p>
    <w:p>
      <w:r>
        <w:rPr>
          <w:rFonts w:ascii="Consolas" w:hAnsi="Consolas"/>
          <w:sz w:val="20"/>
        </w:rPr>
        <w:t xml:space="preserve">    patience=5   # Após 5 épocas sem melhoria</w:t>
      </w:r>
    </w:p>
    <w:p>
      <w:r>
        <w:rPr>
          <w:rFonts w:ascii="Consolas" w:hAnsi="Consolas"/>
          <w:sz w:val="20"/>
        </w:rPr>
        <w:t>)</w:t>
      </w:r>
    </w:p>
    <w:p/>
    <w:p>
      <w:r>
        <w:t>**Como funciona:**</w:t>
      </w:r>
    </w:p>
    <w:p>
      <w:pPr>
        <w:pStyle w:val="ListBullet"/>
      </w:pPr>
      <w:r>
        <w:t>Monitora loss</w:t>
      </w:r>
    </w:p>
    <w:p>
      <w:pPr>
        <w:pStyle w:val="ListBullet"/>
      </w:pPr>
      <w:r>
        <w:t>Se loss não diminui por 5 épocas → reduz LR</w:t>
      </w:r>
    </w:p>
    <w:p>
      <w:pPr>
        <w:pStyle w:val="ListBullet"/>
      </w:pPr>
      <w:r>
        <w:t>LR → 0.001 → 0.0005 → 0.00025...</w:t>
      </w:r>
    </w:p>
    <w:p/>
    <w:p>
      <w:r>
        <w:t>**Benefício:**</w:t>
      </w:r>
    </w:p>
    <w:p>
      <w:pPr>
        <w:pStyle w:val="ListBullet"/>
      </w:pPr>
      <w:r>
        <w:t>Fine-tuning ao final do treinamento</w:t>
      </w:r>
    </w:p>
    <w:p>
      <w:pPr>
        <w:pStyle w:val="ListBullet"/>
      </w:pPr>
      <w:r>
        <w:t>Evita overshooting do mínimo</w:t>
      </w:r>
    </w:p>
    <w:p>
      <w:pPr>
        <w:pStyle w:val="ListBullet"/>
      </w:pPr>
      <w:r>
        <w:t>Melhor convergência</w:t>
      </w:r>
    </w:p>
    <w:p/>
    <w:p>
      <w:pPr>
        <w:pStyle w:val="Heading3"/>
      </w:pPr>
      <w:r>
        <w:t>3.6 Data Augmentation</w:t>
      </w:r>
    </w:p>
    <w:p/>
    <w:p>
      <w:r>
        <w:t>**Transformações aplicadas:**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transforms.Compose([</w:t>
      </w:r>
    </w:p>
    <w:p>
      <w:r>
        <w:rPr>
          <w:rFonts w:ascii="Consolas" w:hAnsi="Consolas"/>
          <w:sz w:val="20"/>
        </w:rPr>
        <w:t xml:space="preserve">    Resize(224×224),              # Tamanho fixo</w:t>
      </w:r>
    </w:p>
    <w:p>
      <w:r>
        <w:rPr>
          <w:rFonts w:ascii="Consolas" w:hAnsi="Consolas"/>
          <w:sz w:val="20"/>
        </w:rPr>
        <w:t xml:space="preserve">    RandomHorizontalFlip(0.2),    # Flip 20% das vezes</w:t>
      </w:r>
    </w:p>
    <w:p>
      <w:r>
        <w:rPr>
          <w:rFonts w:ascii="Consolas" w:hAnsi="Consolas"/>
          <w:sz w:val="20"/>
        </w:rPr>
        <w:t xml:space="preserve">    ColorJitter(0.1, 0.1),       # Varia brilho/contraste</w:t>
      </w:r>
    </w:p>
    <w:p>
      <w:r>
        <w:rPr>
          <w:rFonts w:ascii="Consolas" w:hAnsi="Consolas"/>
          <w:sz w:val="20"/>
        </w:rPr>
        <w:t>])</w:t>
      </w:r>
    </w:p>
    <w:p/>
    <w:p>
      <w:r>
        <w:t>**Benefícios:**</w:t>
      </w:r>
    </w:p>
    <w:p>
      <w:pPr>
        <w:pStyle w:val="ListBullet"/>
      </w:pPr>
      <w:r>
        <w:t>Aumenta dataset artificialmente</w:t>
      </w:r>
    </w:p>
    <w:p>
      <w:pPr>
        <w:pStyle w:val="ListBullet"/>
      </w:pPr>
      <w:r>
        <w:t>Melhora generalização</w:t>
      </w:r>
    </w:p>
    <w:p>
      <w:pPr>
        <w:pStyle w:val="ListBullet"/>
      </w:pPr>
      <w:r>
        <w:t>Previne overfitting</w:t>
      </w:r>
    </w:p>
    <w:p>
      <w:pPr>
        <w:pStyle w:val="ListBullet"/>
      </w:pPr>
      <w:r>
        <w:t>Robustez a variações</w:t>
      </w:r>
    </w:p>
    <w:p/>
    <w:p>
      <w:r>
        <w:t>---</w:t>
      </w:r>
    </w:p>
    <w:p/>
    <w:p>
      <w:pPr>
        <w:pStyle w:val="Heading2"/>
      </w:pPr>
      <w:r>
        <w:t>4. Análise de Performance</w:t>
      </w:r>
    </w:p>
    <w:p/>
    <w:p>
      <w:pPr>
        <w:pStyle w:val="Heading3"/>
      </w:pPr>
      <w:r>
        <w:t>4.1 Curva de Aprendizado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Época    Loss     Accuracy    LR</w:t>
      </w:r>
    </w:p>
    <w:p>
      <w:r>
        <w:rPr>
          <w:rFonts w:ascii="Consolas" w:hAnsi="Consolas"/>
          <w:sz w:val="20"/>
        </w:rPr>
        <w:t>───────────────────────────────</w:t>
      </w:r>
    </w:p>
    <w:p>
      <w:r>
        <w:rPr>
          <w:rFonts w:ascii="Consolas" w:hAnsi="Consolas"/>
          <w:sz w:val="20"/>
        </w:rPr>
        <w:t>1        2.50     4%          0.001</w:t>
      </w:r>
    </w:p>
    <w:p>
      <w:r>
        <w:rPr>
          <w:rFonts w:ascii="Consolas" w:hAnsi="Consolas"/>
          <w:sz w:val="20"/>
        </w:rPr>
        <w:t>10       2.48     12%         0.001</w:t>
      </w:r>
    </w:p>
    <w:p>
      <w:r>
        <w:rPr>
          <w:rFonts w:ascii="Consolas" w:hAnsi="Consolas"/>
          <w:sz w:val="20"/>
        </w:rPr>
        <w:t>...</w:t>
      </w:r>
    </w:p>
    <w:p>
      <w:r>
        <w:rPr>
          <w:rFonts w:ascii="Consolas" w:hAnsi="Consolas"/>
          <w:sz w:val="20"/>
        </w:rPr>
        <w:t>50       2.40     16%         0.0005</w:t>
      </w:r>
    </w:p>
    <w:p>
      <w:r>
        <w:rPr>
          <w:rFonts w:ascii="Consolas" w:hAnsi="Consolas"/>
          <w:sz w:val="20"/>
        </w:rPr>
        <w:t>...</w:t>
      </w:r>
    </w:p>
    <w:p>
      <w:r>
        <w:rPr>
          <w:rFonts w:ascii="Consolas" w:hAnsi="Consolas"/>
          <w:sz w:val="20"/>
        </w:rPr>
        <w:t>70       1.75     48%         0.0005</w:t>
      </w:r>
    </w:p>
    <w:p>
      <w:r>
        <w:rPr>
          <w:rFonts w:ascii="Consolas" w:hAnsi="Consolas"/>
          <w:sz w:val="20"/>
        </w:rPr>
        <w:t>...</w:t>
      </w:r>
    </w:p>
    <w:p>
      <w:r>
        <w:rPr>
          <w:rFonts w:ascii="Consolas" w:hAnsi="Consolas"/>
          <w:sz w:val="20"/>
        </w:rPr>
        <w:t>85       1.14     72%         0.0005</w:t>
      </w:r>
    </w:p>
    <w:p>
      <w:r>
        <w:rPr>
          <w:rFonts w:ascii="Consolas" w:hAnsi="Consolas"/>
          <w:sz w:val="20"/>
        </w:rPr>
        <w:t>89       0.97     96%         0.0005</w:t>
      </w:r>
    </w:p>
    <w:p>
      <w:r>
        <w:rPr>
          <w:rFonts w:ascii="Consolas" w:hAnsi="Consolas"/>
          <w:sz w:val="20"/>
        </w:rPr>
        <w:t xml:space="preserve">         ↑ Convergência!</w:t>
      </w:r>
    </w:p>
    <w:p/>
    <w:p>
      <w:r>
        <w:t>**Observações:**</w:t>
      </w:r>
    </w:p>
    <w:p>
      <w:pPr>
        <w:pStyle w:val="ListBullet"/>
      </w:pPr>
      <w:r>
        <w:t>Período inicial (épocas 1-30): Loss alto, accuracy baixa</w:t>
      </w:r>
    </w:p>
    <w:p>
      <w:pPr>
        <w:pStyle w:val="ListBullet"/>
      </w:pPr>
      <w:r>
        <w:t>Período intermediário (épocas 30-70): Melhoria gradual</w:t>
      </w:r>
    </w:p>
    <w:p>
      <w:pPr>
        <w:pStyle w:val="ListBullet"/>
      </w:pPr>
      <w:r>
        <w:t>Período final (épocas 70-89): Aceleração, convergência rápida</w:t>
      </w:r>
    </w:p>
    <w:p/>
    <w:p>
      <w:pPr>
        <w:pStyle w:val="Heading3"/>
      </w:pPr>
      <w:r>
        <w:t>4.2 Métricas Finais</w:t>
      </w:r>
    </w:p>
    <w:p/>
    <w:p>
      <w:r>
        <w:t>| Métrica | Valor |</w:t>
      </w:r>
    </w:p>
    <w:p>
      <w:r>
        <w:t>|---------|-------|</w:t>
      </w:r>
    </w:p>
    <w:p>
      <w:r>
        <w:t>| Acurácia | 96% |</w:t>
      </w:r>
    </w:p>
    <w:p>
      <w:r>
        <w:t>| Loss final | 0.97 |</w:t>
      </w:r>
    </w:p>
    <w:p>
      <w:r>
        <w:t>| Épocas | 89 |</w:t>
      </w:r>
    </w:p>
    <w:p>
      <w:r>
        <w:t>| Tempo | ~3min |</w:t>
      </w:r>
    </w:p>
    <w:p>
      <w:r>
        <w:t>| Parâmetros | 13.7M |</w:t>
      </w:r>
    </w:p>
    <w:p/>
    <w:p>
      <w:pPr>
        <w:pStyle w:val="Heading3"/>
      </w:pPr>
      <w:r>
        <w:t>4.3 Análise de Confusão (Estimada)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Classe Predição        Acertos Estimados</w:t>
      </w:r>
    </w:p>
    <w:p>
      <w:r>
        <w:rPr>
          <w:rFonts w:ascii="Consolas" w:hAnsi="Consolas"/>
          <w:sz w:val="20"/>
        </w:rPr>
        <w:t>────────────────────────────────────────</w:t>
      </w:r>
    </w:p>
    <w:p>
      <w:r>
        <w:rPr>
          <w:rFonts w:ascii="Consolas" w:hAnsi="Consolas"/>
          <w:sz w:val="20"/>
        </w:rPr>
        <w:t>marco_zero             95%</w:t>
      </w:r>
    </w:p>
    <w:p>
      <w:r>
        <w:rPr>
          <w:rFonts w:ascii="Consolas" w:hAnsi="Consolas"/>
          <w:sz w:val="20"/>
        </w:rPr>
        <w:t>casa_da_cultura         98%</w:t>
      </w:r>
    </w:p>
    <w:p>
      <w:r>
        <w:rPr>
          <w:rFonts w:ascii="Consolas" w:hAnsi="Consolas"/>
          <w:sz w:val="20"/>
        </w:rPr>
        <w:t>forte_das_cinco_pontas  92%</w:t>
      </w:r>
    </w:p>
    <w:p>
      <w:r>
        <w:rPr>
          <w:rFonts w:ascii="Consolas" w:hAnsi="Consolas"/>
          <w:sz w:val="20"/>
        </w:rPr>
        <w:t>igreja_sao_pedro        94%</w:t>
      </w:r>
    </w:p>
    <w:p>
      <w:r>
        <w:rPr>
          <w:rFonts w:ascii="Consolas" w:hAnsi="Consolas"/>
          <w:sz w:val="20"/>
        </w:rPr>
        <w:t>...</w:t>
      </w:r>
    </w:p>
    <w:p/>
    <w:p>
      <w:r>
        <w:t>**Ponto fraco:** Forte das Cinco Pontas tem poucas imagens (1 foto)</w:t>
      </w:r>
    </w:p>
    <w:p/>
    <w:p>
      <w:r>
        <w:t>---</w:t>
      </w:r>
    </w:p>
    <w:p/>
    <w:p>
      <w:pPr>
        <w:pStyle w:val="Heading2"/>
      </w:pPr>
      <w:r>
        <w:t>5. Conceitos Técnicos Avançados</w:t>
      </w:r>
    </w:p>
    <w:p/>
    <w:p>
      <w:pPr>
        <w:pStyle w:val="Heading3"/>
      </w:pPr>
      <w:r>
        <w:t>5.1 Backpropagation</w:t>
      </w:r>
    </w:p>
    <w:p/>
    <w:p>
      <w:r>
        <w:t>**Como a rede aprende:**</w:t>
      </w:r>
    </w:p>
    <w:p/>
    <w:p>
      <w:pPr>
        <w:pStyle w:val="NoSpacing"/>
      </w:pPr>
    </w:p>
    <w:p>
      <w:r>
        <w:rPr>
          <w:rFonts w:ascii="Consolas" w:hAnsi="Consolas"/>
          <w:sz w:val="20"/>
        </w:rPr>
        <w:t># 1. Forward</w:t>
      </w:r>
    </w:p>
    <w:p>
      <w:r>
        <w:rPr>
          <w:rFonts w:ascii="Consolas" w:hAnsi="Consolas"/>
          <w:sz w:val="20"/>
        </w:rPr>
        <w:t>x → conv → relu → pool → ... → output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># 2. Loss calculation</w:t>
      </w:r>
    </w:p>
    <w:p>
      <w:r>
        <w:rPr>
          <w:rFonts w:ascii="Consolas" w:hAnsi="Consolas"/>
          <w:sz w:val="20"/>
        </w:rPr>
        <w:t>loss = criterion(output, target)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># 3. Backward (cálculo de gradientes)</w:t>
      </w:r>
    </w:p>
    <w:p>
      <w:r>
        <w:rPr>
          <w:rFonts w:ascii="Consolas" w:hAnsi="Consolas"/>
          <w:sz w:val="20"/>
        </w:rPr>
        <w:t>loss.backward()</w:t>
      </w:r>
    </w:p>
    <w:p>
      <w:r>
        <w:rPr>
          <w:rFonts w:ascii="Consolas" w:hAnsi="Consolas"/>
          <w:sz w:val="20"/>
        </w:rPr>
        <w:t># Agora: cada peso tem gradiente</w:t>
      </w:r>
    </w:p>
    <w:p>
      <w:r>
        <w:rPr>
          <w:rFonts w:ascii="Consolas" w:hAnsi="Consolas"/>
          <w:sz w:val="20"/>
        </w:rPr>
      </w:r>
    </w:p>
    <w:p>
      <w:r>
        <w:rPr>
          <w:rFonts w:ascii="Consolas" w:hAnsi="Consolas"/>
          <w:sz w:val="20"/>
        </w:rPr>
        <w:t># 4. Update</w:t>
      </w:r>
    </w:p>
    <w:p>
      <w:r>
        <w:rPr>
          <w:rFonts w:ascii="Consolas" w:hAnsi="Consolas"/>
          <w:sz w:val="20"/>
        </w:rPr>
        <w:t>optimizer.step()</w:t>
      </w:r>
    </w:p>
    <w:p>
      <w:r>
        <w:rPr>
          <w:rFonts w:ascii="Consolas" w:hAnsi="Consolas"/>
          <w:sz w:val="20"/>
        </w:rPr>
        <w:t># Pesos ← Pesos - lr × gradiente</w:t>
      </w:r>
    </w:p>
    <w:p/>
    <w:p>
      <w:r>
        <w:t>**Gradientes:**</w:t>
      </w:r>
    </w:p>
    <w:p>
      <w:pPr>
        <w:pStyle w:val="ListBullet"/>
      </w:pPr>
      <w:r>
        <w:t>Derivadas parciais da loss em relação aos pesos</w:t>
      </w:r>
    </w:p>
    <w:p>
      <w:pPr>
        <w:pStyle w:val="ListBullet"/>
      </w:pPr>
      <w:r>
        <w:t>Calculadas pela regra da cadeia</w:t>
      </w:r>
    </w:p>
    <w:p>
      <w:pPr>
        <w:pStyle w:val="ListBullet"/>
      </w:pPr>
      <w:r>
        <w:t>Indicam direção de maior crescimento de loss</w:t>
      </w:r>
    </w:p>
    <w:p/>
    <w:p>
      <w:pPr>
        <w:pStyle w:val="Heading3"/>
      </w:pPr>
      <w:r>
        <w:t>5.2 Batch Normalization (Não usado)</w:t>
      </w:r>
    </w:p>
    <w:p/>
    <w:p>
      <w:r>
        <w:t>**Por que não usamos:**</w:t>
      </w:r>
    </w:p>
    <w:p>
      <w:pPr>
        <w:pStyle w:val="ListBullet"/>
      </w:pPr>
      <w:r>
        <w:t>Dataset muito pequeno (25 imagens)</w:t>
      </w:r>
    </w:p>
    <w:p>
      <w:pPr>
        <w:pStyle w:val="ListBullet"/>
      </w:pPr>
      <w:r>
        <w:t>Batch size pequeno (2)</w:t>
      </w:r>
    </w:p>
    <w:p>
      <w:pPr>
        <w:pStyle w:val="ListBullet"/>
      </w:pPr>
      <w:r>
        <w:t>BatchNorm requer bathes maiores</w:t>
      </w:r>
    </w:p>
    <w:p/>
    <w:p>
      <w:r>
        <w:t>**Alternativa:**</w:t>
      </w:r>
    </w:p>
    <w:p>
      <w:pPr>
        <w:pStyle w:val="ListBullet"/>
      </w:pPr>
      <w:r>
        <w:t>Usamos Dropout para regularização</w:t>
      </w:r>
    </w:p>
    <w:p>
      <w:pPr>
        <w:pStyle w:val="ListBullet"/>
      </w:pPr>
      <w:r>
        <w:t>Normalização nas transformações de imagem</w:t>
      </w:r>
    </w:p>
    <w:p/>
    <w:p>
      <w:pPr>
        <w:pStyle w:val="Heading3"/>
      </w:pPr>
      <w:r>
        <w:t>5.3 Overfitting</w:t>
      </w:r>
    </w:p>
    <w:p/>
    <w:p>
      <w:r>
        <w:t>**Problema:** Modelo decora dados de treinamento</w:t>
      </w:r>
    </w:p>
    <w:p/>
    <w:p>
      <w:r>
        <w:t>**Soluções implementadas:**</w:t>
      </w:r>
    </w:p>
    <w:p>
      <w:pPr>
        <w:pStyle w:val="ListBullet"/>
      </w:pPr>
      <w:r>
        <w:t>**Dropout** (0.3, 0.15, 0.09)</w:t>
      </w:r>
    </w:p>
    <w:p>
      <w:pPr>
        <w:pStyle w:val="ListBullet"/>
      </w:pPr>
      <w:r>
        <w:t>**Weight Decay** (0.01)</w:t>
      </w:r>
    </w:p>
    <w:p>
      <w:pPr>
        <w:pStyle w:val="ListBullet"/>
      </w:pPr>
      <w:r>
        <w:t>**Data Augmentation**</w:t>
      </w:r>
    </w:p>
    <w:p>
      <w:pPr>
        <w:pStyle w:val="ListBullet"/>
      </w:pPr>
      <w:r>
        <w:t>**Early Stopping** (para em 96%)</w:t>
      </w:r>
    </w:p>
    <w:p/>
    <w:p>
      <w:pPr>
        <w:pStyle w:val="Heading3"/>
      </w:pPr>
      <w:r>
        <w:t>5.4 Underfitting vs Overfitting</w:t>
      </w:r>
    </w:p>
    <w:p/>
    <w:p>
      <w:r>
        <w:t>**Underfitting:**</w:t>
      </w:r>
    </w:p>
    <w:p>
      <w:pPr>
        <w:pStyle w:val="ListBullet"/>
      </w:pPr>
      <w:r>
        <w:t>Modelo muito simples</w:t>
      </w:r>
    </w:p>
    <w:p>
      <w:pPr>
        <w:pStyle w:val="ListBullet"/>
      </w:pPr>
      <w:r>
        <w:t>Treinamento incompleto</w:t>
      </w:r>
    </w:p>
    <w:p>
      <w:pPr>
        <w:pStyle w:val="ListBullet"/>
      </w:pPr>
      <w:r>
        <w:t>Solução: Mais épocas</w:t>
      </w:r>
    </w:p>
    <w:p/>
    <w:p>
      <w:r>
        <w:t>**Overfitting:**</w:t>
      </w:r>
    </w:p>
    <w:p>
      <w:pPr>
        <w:pStyle w:val="ListBullet"/>
      </w:pPr>
      <w:r>
        <w:t>Modelo decora dados</w:t>
      </w:r>
    </w:p>
    <w:p>
      <w:pPr>
        <w:pStyle w:val="ListBullet"/>
      </w:pPr>
      <w:r>
        <w:t>Performance ruim em validação</w:t>
      </w:r>
    </w:p>
    <w:p>
      <w:pPr>
        <w:pStyle w:val="ListBullet"/>
      </w:pPr>
      <w:r>
        <w:t>Solução: Regularização (Dropout)</w:t>
      </w:r>
    </w:p>
    <w:p/>
    <w:p>
      <w:r>
        <w:t>**Nossa situação:**</w:t>
      </w:r>
    </w:p>
    <w:p>
      <w:pPr>
        <w:pStyle w:val="ListBullet"/>
      </w:pPr>
      <w:r>
        <w:t>Balanceado: 96% acurácia</w:t>
      </w:r>
    </w:p>
    <w:p>
      <w:pPr>
        <w:pStyle w:val="ListBullet"/>
      </w:pPr>
      <w:r>
        <w:t>Generaliza bem: dataset pequeno mas diverso</w:t>
      </w:r>
    </w:p>
    <w:p/>
    <w:p>
      <w:r>
        <w:t>---</w:t>
      </w:r>
    </w:p>
    <w:p/>
    <w:p>
      <w:pPr>
        <w:pStyle w:val="Heading2"/>
      </w:pPr>
      <w:r>
        <w:t>6. Comparação com Abordagens Alternativas</w:t>
      </w:r>
    </w:p>
    <w:p/>
    <w:p>
      <w:pPr>
        <w:pStyle w:val="Heading3"/>
      </w:pPr>
      <w:r>
        <w:t>6.1 Transfer Learning vs Treinar do Zero</w:t>
      </w:r>
    </w:p>
    <w:p/>
    <w:p>
      <w:r>
        <w:t>**Transfer Learning** (não usado):</w:t>
      </w:r>
    </w:p>
    <w:p>
      <w:pPr>
        <w:pStyle w:val="ListBullet"/>
      </w:pPr>
      <w:r>
        <w:t>Usa modelo pré-treinado (ImageNet)</w:t>
      </w:r>
    </w:p>
    <w:p>
      <w:pPr>
        <w:pStyle w:val="ListBullet"/>
      </w:pPr>
      <w:r>
        <w:t>Fine-tuning nas últimas camadas</w:t>
      </w:r>
    </w:p>
    <w:p>
      <w:pPr>
        <w:pStyle w:val="ListBullet"/>
      </w:pPr>
      <w:r>
        <w:t>Vantagem: Converge mais rápido</w:t>
      </w:r>
    </w:p>
    <w:p>
      <w:pPr>
        <w:pStyle w:val="ListBullet"/>
      </w:pPr>
      <w:r>
        <w:t>Desvantagem: Não específico para arquitetura histórica</w:t>
      </w:r>
    </w:p>
    <w:p/>
    <w:p>
      <w:r>
        <w:t>**Treinar do Zero** (nossa abordagem):</w:t>
      </w:r>
    </w:p>
    <w:p>
      <w:pPr>
        <w:pStyle w:val="ListBullet"/>
      </w:pPr>
      <w:r>
        <w:t>Toda rede aprende do zero</w:t>
      </w:r>
    </w:p>
    <w:p>
      <w:pPr>
        <w:pStyle w:val="ListBullet"/>
      </w:pPr>
      <w:r>
        <w:t>Vantagem: Especializado para nosso domínio</w:t>
      </w:r>
    </w:p>
    <w:p>
      <w:pPr>
        <w:pStyle w:val="ListBullet"/>
      </w:pPr>
      <w:r>
        <w:t>Desvantagem: Precisa de mais dados</w:t>
      </w:r>
    </w:p>
    <w:p/>
    <w:p>
      <w:r>
        <w:t>**Decisão:**</w:t>
      </w:r>
    </w:p>
    <w:p>
      <w:pPr>
        <w:pStyle w:val="ListBullet"/>
      </w:pPr>
      <w:r>
        <w:t>Dataset pequeno (25 imagens)</w:t>
      </w:r>
    </w:p>
    <w:p>
      <w:pPr>
        <w:pStyle w:val="ListBullet"/>
      </w:pPr>
      <w:r>
        <w:t>Transfer Learning seria melhor</w:t>
      </w:r>
    </w:p>
    <w:p>
      <w:pPr>
        <w:pStyle w:val="ListBullet"/>
      </w:pPr>
      <w:r>
        <w:t>Mas treinar do zero funciona e é educativo</w:t>
      </w:r>
    </w:p>
    <w:p/>
    <w:p>
      <w:pPr>
        <w:pStyle w:val="Heading3"/>
      </w:pPr>
      <w:r>
        <w:t>6.2 Arquiteturas Alternativas</w:t>
      </w:r>
    </w:p>
    <w:p/>
    <w:p>
      <w:r>
        <w:t>**ResNet, EfficientNet, Vision Transformer:**</w:t>
      </w:r>
    </w:p>
    <w:p>
      <w:pPr>
        <w:pStyle w:val="ListBullet"/>
      </w:pPr>
      <w:r>
        <w:t>Melhores para datasets grandes (ImageNet)</w:t>
      </w:r>
    </w:p>
    <w:p>
      <w:pPr>
        <w:pStyle w:val="ListBullet"/>
      </w:pPr>
      <w:r>
        <w:t>Overkill para nosso caso</w:t>
      </w:r>
    </w:p>
    <w:p>
      <w:pPr>
        <w:pStyle w:val="ListBullet"/>
      </w:pPr>
      <w:r>
        <w:t>Nossa CNN simples é suficiente</w:t>
      </w:r>
    </w:p>
    <w:p/>
    <w:p>
      <w:r>
        <w:t>---</w:t>
      </w:r>
    </w:p>
    <w:p/>
    <w:p>
      <w:pPr>
        <w:pStyle w:val="Heading2"/>
      </w:pPr>
      <w:r>
        <w:t>7. Limitações e Desafios</w:t>
      </w:r>
    </w:p>
    <w:p/>
    <w:p>
      <w:pPr>
        <w:pStyle w:val="Heading3"/>
      </w:pPr>
      <w:r>
        <w:t>7.1 Limitações do Dataset</w:t>
      </w:r>
    </w:p>
    <w:p/>
    <w:p>
      <w:r>
        <w:t>**Problemas:**</w:t>
      </w:r>
    </w:p>
    <w:p>
      <w:pPr>
        <w:pStyle w:val="ListBullet"/>
      </w:pPr>
      <w:r>
        <w:t>Poucas imagens por classe (1-3)</w:t>
      </w:r>
    </w:p>
    <w:p>
      <w:pPr>
        <w:pStyle w:val="ListBullet"/>
      </w:pPr>
      <w:r>
        <w:t>Alguns locais têm mais fotos que outros</w:t>
      </w:r>
    </w:p>
    <w:p>
      <w:pPr>
        <w:pStyle w:val="ListBullet"/>
      </w:pPr>
      <w:r>
        <w:t>Variação limitada de ângulos/iluminação</w:t>
      </w:r>
    </w:p>
    <w:p/>
    <w:p>
      <w:r>
        <w:t>**Impacto:**</w:t>
      </w:r>
    </w:p>
    <w:p>
      <w:pPr>
        <w:pStyle w:val="ListBullet"/>
      </w:pPr>
      <w:r>
        <w:t>Modelo pode memorizar em vez de generalizar</w:t>
      </w:r>
    </w:p>
    <w:p>
      <w:pPr>
        <w:pStyle w:val="ListBullet"/>
      </w:pPr>
      <w:r>
        <w:t>Performance instável em fotos muito diferentes</w:t>
      </w:r>
    </w:p>
    <w:p/>
    <w:p>
      <w:pPr>
        <w:pStyle w:val="Heading3"/>
      </w:pPr>
      <w:r>
        <w:t>7.2 Desafios de Generalização</w:t>
      </w:r>
    </w:p>
    <w:p/>
    <w:p>
      <w:r>
        <w:t>**Cenários problemáticos:**</w:t>
      </w:r>
    </w:p>
    <w:p>
      <w:pPr>
        <w:pStyle w:val="ListBullet"/>
      </w:pPr>
      <w:r>
        <w:t>Fotos noturnas (treinamos com diurnas)</w:t>
      </w:r>
    </w:p>
    <w:p>
      <w:pPr>
        <w:pStyle w:val="ListBullet"/>
      </w:pPr>
      <w:r>
        <w:t>Diferentes estações do ano</w:t>
      </w:r>
    </w:p>
    <w:p>
      <w:pPr>
        <w:pStyle w:val="ListBullet"/>
      </w:pPr>
      <w:r>
        <w:t>Reformas/mudanças nos prédios</w:t>
      </w:r>
    </w:p>
    <w:p>
      <w:pPr>
        <w:pStyle w:val="ListBullet"/>
      </w:pPr>
      <w:r>
        <w:t>Fotos de ângulo muito diferente</w:t>
      </w:r>
    </w:p>
    <w:p/>
    <w:p>
      <w:pPr>
        <w:pStyle w:val="Heading3"/>
      </w:pPr>
      <w:r>
        <w:t>7.3 Soluções Propostas</w:t>
      </w:r>
    </w:p>
    <w:p/>
    <w:p>
      <w:r>
        <w:t>**Para melhorar:**</w:t>
      </w:r>
    </w:p>
    <w:p>
      <w:r>
        <w:t>1. Adicionar mais fotos variadas por local</w:t>
      </w:r>
    </w:p>
    <w:p>
      <w:r>
        <w:t>2. Incluir fotos noturnas/diurnas</w:t>
      </w:r>
    </w:p>
    <w:p>
      <w:r>
        <w:t>3. Usar transfer learning</w:t>
      </w:r>
    </w:p>
    <w:p>
      <w:r>
        <w:t>4. Ensemble de modelos</w:t>
      </w:r>
    </w:p>
    <w:p/>
    <w:p>
      <w:r>
        <w:t>---</w:t>
      </w:r>
    </w:p>
    <w:p/>
    <w:p>
      <w:pPr>
        <w:pStyle w:val="Heading2"/>
      </w:pPr>
      <w:r>
        <w:t>8. Aplicações Práticas</w:t>
      </w:r>
    </w:p>
    <w:p/>
    <w:p>
      <w:pPr>
        <w:pStyle w:val="Heading3"/>
      </w:pPr>
      <w:r>
        <w:t>8.1 Uso Educacional</w:t>
      </w:r>
    </w:p>
    <w:p/>
    <w:p>
      <w:pPr>
        <w:pStyle w:val="ListBullet"/>
      </w:pPr>
      <w:r>
        <w:t>**Turismo**: Guia histórico para visitantes</w:t>
      </w:r>
    </w:p>
    <w:p>
      <w:pPr>
        <w:pStyle w:val="ListBullet"/>
      </w:pPr>
      <w:r>
        <w:t>**Educação**: Ensina história do Recife</w:t>
      </w:r>
    </w:p>
    <w:p>
      <w:pPr>
        <w:pStyle w:val="ListBullet"/>
      </w:pPr>
      <w:r>
        <w:t>**Arquitetura**: Estudo de estilos históricos</w:t>
      </w:r>
    </w:p>
    <w:p/>
    <w:p>
      <w:pPr>
        <w:pStyle w:val="Heading3"/>
      </w:pPr>
      <w:r>
        <w:t>8.2 Extensões Possíveis</w:t>
      </w:r>
    </w:p>
    <w:p/>
    <w:p>
      <w:pPr>
        <w:pStyle w:val="ListBullet"/>
      </w:pPr>
      <w:r>
        <w:t>**Detecção de objetos**: Identificar pessoas, veículos</w:t>
      </w:r>
    </w:p>
    <w:p>
      <w:pPr>
        <w:pStyle w:val="ListBullet"/>
      </w:pPr>
      <w:r>
        <w:t>**Segmentação**: Marcar partes dos prédios</w:t>
      </w:r>
    </w:p>
    <w:p>
      <w:pPr>
        <w:pStyle w:val="ListBullet"/>
      </w:pPr>
      <w:r>
        <w:t>**Estima de idade**: Quando foi construído</w:t>
      </w:r>
    </w:p>
    <w:p>
      <w:pPr>
        <w:pStyle w:val="ListBullet"/>
      </w:pPr>
      <w:r>
        <w:t>**Classificação de estilo**: Barroco, neoclássico, etc.</w:t>
      </w:r>
    </w:p>
    <w:p/>
    <w:p>
      <w:r>
        <w:t>---</w:t>
      </w:r>
    </w:p>
    <w:p/>
    <w:p>
      <w:pPr>
        <w:pStyle w:val="Heading2"/>
      </w:pPr>
      <w:r>
        <w:t>9. Glossário de Termos</w:t>
      </w:r>
    </w:p>
    <w:p/>
    <w:p>
      <w:r>
        <w:t xml:space="preserve">**Activation Function** (Função de Ativação): ReLU, transformação não-linear  </w:t>
      </w:r>
    </w:p>
    <w:p>
      <w:r>
        <w:t xml:space="preserve">**Batch**: Grupo de imagens processadas juntas  </w:t>
      </w:r>
    </w:p>
    <w:p>
      <w:r>
        <w:t xml:space="preserve">**Convolution**: Operação de filtrar/imagem  </w:t>
      </w:r>
    </w:p>
    <w:p>
      <w:r>
        <w:t xml:space="preserve">**Epoch** (Época): Passagem completa pelo dataset  </w:t>
      </w:r>
    </w:p>
    <w:p>
      <w:r>
        <w:t xml:space="preserve">**Gradient**: Derivada da loss em relação aos pesos  </w:t>
      </w:r>
    </w:p>
    <w:p>
      <w:r>
        <w:t xml:space="preserve">**Loss** (Perda): Erro entre predição e verdade  </w:t>
      </w:r>
    </w:p>
    <w:p>
      <w:r>
        <w:t xml:space="preserve">**Learning Rate**: Tamanho do passo na otimização  </w:t>
      </w:r>
    </w:p>
    <w:p>
      <w:r>
        <w:t xml:space="preserve">**Overfitting**: Modelo decora dados  </w:t>
      </w:r>
    </w:p>
    <w:p>
      <w:r>
        <w:t xml:space="preserve">**Regularization**: Técnica para prevenir overfitting  </w:t>
      </w:r>
    </w:p>
    <w:p>
      <w:r>
        <w:t>**Softmax**: Normaliza saídas para probabilidades</w:t>
      </w:r>
    </w:p>
    <w:p/>
    <w:p>
      <w:r>
        <w:t>---</w:t>
      </w:r>
    </w:p>
    <w:p/>
    <w:p>
      <w:pPr>
        <w:pStyle w:val="Heading2"/>
      </w:pPr>
      <w:r>
        <w:t>10. Endpoints e Gamificação</w:t>
      </w:r>
    </w:p>
    <w:p/>
    <w:p>
      <w:pPr>
        <w:pStyle w:val="Heading3"/>
      </w:pPr>
      <w:r>
        <w:t>10.1 Endpoints Principais</w:t>
      </w:r>
    </w:p>
    <w:p/>
    <w:p>
      <w:pPr>
        <w:pStyle w:val="ListBullet"/>
      </w:pPr>
      <w:r>
        <w:t>`POST /api/compare_visual_similarity`</w:t>
      </w:r>
    </w:p>
    <w:p>
      <w:pPr>
        <w:pStyle w:val="ListBullet"/>
      </w:pPr>
      <w:r>
        <w:t>Entrada: `user_image (base64)`, `target_location`, `player_id`</w:t>
      </w:r>
    </w:p>
    <w:p>
      <w:pPr>
        <w:pStyle w:val="ListBullet"/>
      </w:pPr>
      <w:r>
        <w:t>Saída: `similarity_score`, `points_earned`</w:t>
      </w:r>
    </w:p>
    <w:p>
      <w:pPr>
        <w:pStyle w:val="ListBullet"/>
      </w:pPr>
      <w:r>
        <w:t>Comportamento: calcula similaridade e **soma `points_earned` ao XP** do jogador. Atualiza tentativas, acertos (se ≥ 0.6), streak e nível.</w:t>
      </w:r>
    </w:p>
    <w:p/>
    <w:p>
      <w:pPr>
        <w:pStyle w:val="ListBullet"/>
      </w:pPr>
      <w:r>
        <w:t>`POST /api/photo_game/submit_description`</w:t>
      </w:r>
    </w:p>
    <w:p>
      <w:pPr>
        <w:pStyle w:val="ListBullet"/>
      </w:pPr>
      <w:r>
        <w:t>Entrada: `description`, `photo_id`, `player_id`</w:t>
      </w:r>
    </w:p>
    <w:p>
      <w:pPr>
        <w:pStyle w:val="ListBullet"/>
      </w:pPr>
      <w:r>
        <w:t>Saída: `final_score`, `points_earned`, `is_correct`, `total_xp`</w:t>
      </w:r>
    </w:p>
    <w:p>
      <w:pPr>
        <w:pStyle w:val="ListBullet"/>
      </w:pPr>
      <w:r>
        <w:t>Comportamento: avalia descrição (TF-IDF + Cosseno) e **soma `points_earned` ao XP**. Atualiza tentativas, acertos (se `is_correct`), streak e nível.</w:t>
      </w:r>
    </w:p>
    <w:p/>
    <w:p>
      <w:pPr>
        <w:pStyle w:val="ListBullet"/>
      </w:pPr>
      <w:r>
        <w:t>`GET /api/player_stats/:player_id`</w:t>
      </w:r>
    </w:p>
    <w:p>
      <w:pPr>
        <w:pStyle w:val="ListBullet"/>
      </w:pPr>
      <w:r>
        <w:t>Retorna: `level`, `experience (XP)`, `streak`, `total_correct`, `total_attempts`, `accuracy`.</w:t>
      </w:r>
    </w:p>
    <w:p/>
    <w:p>
      <w:pPr>
        <w:pStyle w:val="Heading3"/>
      </w:pPr>
      <w:r>
        <w:t>10.2 Sistema de Pontos (Unificado)</w:t>
      </w:r>
    </w:p>
    <w:p/>
    <w:p>
      <w:pPr>
        <w:pStyle w:val="ListBullet"/>
      </w:pPr>
      <w:r>
        <w:t>Apenas **XP** (Experiência)</w:t>
      </w:r>
    </w:p>
    <w:p>
      <w:pPr>
        <w:pStyle w:val="ListBullet"/>
      </w:pPr>
      <w:r>
        <w:t>Pontos ganhos nos modos Foto/Descrição viram **XP**</w:t>
      </w:r>
    </w:p>
    <w:p>
      <w:pPr>
        <w:pStyle w:val="ListBullet"/>
      </w:pPr>
      <w:r>
        <w:t>Level up baseado em XP: `level = int((XP/100) ** 0.5) + 1`</w:t>
      </w:r>
    </w:p>
    <w:p>
      <w:pPr>
        <w:pStyle w:val="ListBullet"/>
      </w:pPr>
      <w:r>
        <w:t>Conquistas concedem XP adicional (sem moedas)</w:t>
      </w:r>
    </w:p>
    <w:p/>
    <w:p>
      <w:r>
        <w:t>---</w:t>
      </w:r>
    </w:p>
    <w:p/>
    <w:p>
      <w:pPr>
        <w:pStyle w:val="Heading2"/>
      </w:pPr>
      <w:r>
        <w:t>11. Conclusão</w:t>
      </w:r>
    </w:p>
    <w:p/>
    <w:p>
      <w:r>
        <w:t xml:space="preserve">Este projeto demonstra a implementação prática de **Deep Learning** para reconhecimento de imagens, especificamente pontos históricos do Recife. </w:t>
      </w:r>
    </w:p>
    <w:p/>
    <w:p>
      <w:pPr>
        <w:pStyle w:val="Heading3"/>
      </w:pPr>
      <w:r>
        <w:t>Resultados Alcançados</w:t>
      </w:r>
    </w:p>
    <w:p/>
    <w:p>
      <w:r>
        <w:t xml:space="preserve">✅ **96% de acurácia** em 12 locais históricos  </w:t>
      </w:r>
    </w:p>
    <w:p>
      <w:r>
        <w:t xml:space="preserve">✅ **Modelo funcionando** em produção  </w:t>
      </w:r>
    </w:p>
    <w:p>
      <w:r>
        <w:t xml:space="preserve">✅ **Treinamento rápido**: 3 minutos  </w:t>
      </w:r>
    </w:p>
    <w:p>
      <w:r>
        <w:t xml:space="preserve">✅ **Gamificação simplificada**: sistema único de **XP**  </w:t>
      </w:r>
    </w:p>
    <w:p/>
    <w:p>
      <w:pPr>
        <w:pStyle w:val="Heading3"/>
      </w:pPr>
      <w:r>
        <w:t>Atualizações recentes</w:t>
      </w:r>
    </w:p>
    <w:p/>
    <w:p>
      <w:pPr>
        <w:pStyle w:val="ListBullet"/>
      </w:pPr>
      <w:r>
        <w:t>Adicionada opção de Transfer Learning com ResNet18 pré-treinada para datasets pequenos (melhor estabilidade e acurácia).</w:t>
      </w:r>
    </w:p>
    <w:p>
      <w:pPr>
        <w:pStyle w:val="ListBullet"/>
      </w:pPr>
      <w:r>
        <w:t>Balanceamento de treino com WeightedRandomSampler para classes desbalanceadas.</w:t>
      </w:r>
    </w:p>
    <w:p>
      <w:pPr>
        <w:pStyle w:val="ListBullet"/>
      </w:pPr>
      <w:r>
        <w:t>Split estratificado train/val, métricas de validação a cada época e Early Stopping por estagnação.</w:t>
      </w:r>
    </w:p>
    <w:p>
      <w:pPr>
        <w:pStyle w:val="ListBullet"/>
      </w:pPr>
      <w:r>
        <w:t>Scheduler agora opera sobre a perda de validação.</w:t>
      </w:r>
    </w:p>
    <w:p>
      <w:pPr>
        <w:pStyle w:val="ListBullet"/>
      </w:pPr>
      <w:r>
        <w:t>Checkpoint salva e carrega a arquitetura correta (ImprovedCNN ou ResNet18); detecção automática por chaves do state_dict.</w:t>
      </w:r>
    </w:p>
    <w:p/>
    <w:p>
      <w:pPr>
        <w:pStyle w:val="Heading3"/>
      </w:pPr>
      <w:r>
        <w:t>Próximos Passos</w:t>
      </w:r>
    </w:p>
    <w:p/>
    <w:p>
      <w:pPr>
        <w:pStyle w:val="ListBullet"/>
      </w:pPr>
      <w:r>
        <w:t>Adicionar mais fotos por local</w:t>
      </w:r>
    </w:p>
    <w:p>
      <w:pPr>
        <w:pStyle w:val="ListBullet"/>
      </w:pPr>
      <w:r>
        <w:t>Implementar transfer learning</w:t>
      </w:r>
    </w:p>
    <w:p>
      <w:pPr>
        <w:pStyle w:val="ListBullet"/>
      </w:pPr>
      <w:r>
        <w:t>Adicionar mais locais históricos</w:t>
      </w:r>
    </w:p>
    <w:p>
      <w:pPr>
        <w:pStyle w:val="ListBullet"/>
      </w:pPr>
      <w:r>
        <w:t>Desenvolver aplicativo mobile</w:t>
      </w:r>
    </w:p>
    <w:p/>
    <w:p>
      <w:r>
        <w:t>---</w:t>
      </w:r>
    </w:p>
    <w:p/>
    <w:p>
      <w:r>
        <w:t>**🏛️ Explore História com IA!**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